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Guide d'installation Mayan EDMS avec Docker (Windows)</w:t>
      </w:r>
    </w:p>
    <w:p>
      <w:pPr>
        <w:pStyle w:val="Heading1"/>
      </w:pPr>
      <w:r>
        <w:t>1. Prérequis</w:t>
      </w:r>
    </w:p>
    <w:p>
      <w:r>
        <w:t>Installer Docker Desktop pour Windows : https://www.docker.com/products/docker-desktop</w:t>
      </w:r>
    </w:p>
    <w:p>
      <w:r>
        <w:t>Activer WSL 2 et Hyper-V si demandés par Docker Desktop.</w:t>
      </w:r>
    </w:p>
    <w:p>
      <w:r>
        <w:t>Redémarrer le PC après installation.</w:t>
      </w:r>
    </w:p>
    <w:p>
      <w:pPr>
        <w:pStyle w:val="Heading1"/>
      </w:pPr>
      <w:r>
        <w:t>2. Préparer le dossier de projet</w:t>
      </w:r>
    </w:p>
    <w:p>
      <w:r>
        <w:t>Ouvrir PowerShell :</w:t>
      </w:r>
    </w:p>
    <w:p>
      <w:r>
        <w:t>cd Desktop</w:t>
      </w:r>
    </w:p>
    <w:p>
      <w:r>
        <w:t>git clone https://gitlab.com/mayan-edms/mayan-edms.git</w:t>
      </w:r>
    </w:p>
    <w:p>
      <w:r>
        <w:t>cd mayan-edms/docker</w:t>
      </w:r>
    </w:p>
    <w:p>
      <w:r>
        <w:t>Télécharger les fichiers nécessaires :</w:t>
      </w:r>
    </w:p>
    <w:p>
      <w:r>
        <w:t>curl -O https://gitlab.com/mayan-edms/mayan-edms/-/raw/master/docker/docker-compose.yml</w:t>
      </w:r>
    </w:p>
    <w:p>
      <w:r>
        <w:t>curl -O https://gitlab.com/mayan-edms/mayan-edms/-/raw/master/docker/.env</w:t>
      </w:r>
    </w:p>
    <w:p>
      <w:pPr>
        <w:pStyle w:val="Heading1"/>
      </w:pPr>
      <w:r>
        <w:t>3. Démarrer les conteneurs</w:t>
      </w:r>
    </w:p>
    <w:p>
      <w:r>
        <w:t>Dans le dossier 'mayan-edms/docker' :</w:t>
      </w:r>
    </w:p>
    <w:p>
      <w:r>
        <w:t>docker compose up --detach</w:t>
      </w:r>
    </w:p>
    <w:p>
      <w:pPr>
        <w:pStyle w:val="Heading1"/>
      </w:pPr>
      <w:r>
        <w:t>4. Accéder à l’interface web</w:t>
      </w:r>
    </w:p>
    <w:p>
      <w:r>
        <w:t>Aller dans le navigateur : http://localhost</w:t>
      </w:r>
    </w:p>
    <w:p>
      <w:pPr>
        <w:pStyle w:val="Heading1"/>
      </w:pPr>
      <w:r>
        <w:t>5. Connexion</w:t>
      </w:r>
    </w:p>
    <w:p>
      <w:r>
        <w:t>Nom d'utilisateur : admin</w:t>
      </w:r>
    </w:p>
    <w:p>
      <w:r>
        <w:t>Mot de passe : mayanadmin (modifiable dans .env)</w:t>
      </w:r>
    </w:p>
    <w:p>
      <w:pPr>
        <w:pStyle w:val="Heading1"/>
      </w:pPr>
      <w:r>
        <w:t>6. En cas de problème (ERR_EMPTY_RESPONSE ou erreurs Docker)</w:t>
      </w:r>
    </w:p>
    <w:p>
      <w:r>
        <w:t>Redémarrer Docker Desktop via l’interface (Troubleshoot &gt; Restart Docker Desktop).</w:t>
      </w:r>
    </w:p>
    <w:p>
      <w:r>
        <w:t>Si erreur 'Internal Server Error' :</w:t>
      </w:r>
    </w:p>
    <w:p>
      <w:r>
        <w:t>- Quitter Docker Desktop complètement.</w:t>
      </w:r>
    </w:p>
    <w:p>
      <w:r>
        <w:t>- Terminer les processus Docker via le Gestionnaire des tâches.</w:t>
      </w:r>
    </w:p>
    <w:p>
      <w:r>
        <w:t>- Relancer Docker Desktop ou redémarrer le PC.</w:t>
      </w:r>
    </w:p>
    <w:p>
      <w:pPr>
        <w:pStyle w:val="Heading1"/>
      </w:pPr>
      <w:r>
        <w:t>7. Nettoyage (facultatif)</w:t>
      </w:r>
    </w:p>
    <w:p>
      <w:r>
        <w:t>docker stop mayan1</w:t>
      </w:r>
    </w:p>
    <w:p>
      <w:r>
        <w:t>docker rm mayan1</w:t>
      </w:r>
    </w:p>
    <w:p>
      <w:pPr>
        <w:pStyle w:val="Heading1"/>
      </w:pPr>
      <w:r>
        <w:t>8. Arrêter proprement Mayan EDMS</w:t>
      </w:r>
    </w:p>
    <w:p>
      <w:r>
        <w:t>docker compose down (dans le dossier du projet)</w:t>
      </w:r>
    </w:p>
    <w:p>
      <w:pPr>
        <w:pStyle w:val="Heading1"/>
      </w:pPr>
      <w:r>
        <w:t>Commandes utiles</w:t>
      </w:r>
    </w:p>
    <w:p>
      <w:r>
        <w:t>Démarrer Mayan : docker compose up --detach</w:t>
      </w:r>
    </w:p>
    <w:p>
      <w:r>
        <w:t>Voir les conteneurs actifs : docker ps</w:t>
      </w:r>
    </w:p>
    <w:p>
      <w:r>
        <w:t>Voir les logs de Mayan : docker logs -f mayan-app-1</w:t>
      </w:r>
    </w:p>
    <w:p>
      <w:r>
        <w:t>Arrêter Mayan : docker compose down</w:t>
      </w:r>
    </w:p>
    <w:p>
      <w:r>
        <w:t>Forcer arrêt conteneur : docker kill &lt;ID&gt;</w:t>
      </w:r>
    </w:p>
    <w:p>
      <w:r>
        <w:t>Supprimer conteneur : docker rm &lt;ID&gt;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